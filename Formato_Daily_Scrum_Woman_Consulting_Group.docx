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97456" w14:textId="77777777" w:rsidR="008D05BD" w:rsidRDefault="00000000">
      <w:pPr>
        <w:pStyle w:val="Ttulo"/>
      </w:pPr>
      <w:r>
        <w:t>Formato Daily Scrum – Woman Consulting Group</w:t>
      </w:r>
    </w:p>
    <w:p w14:paraId="7C50DA7C" w14:textId="77777777" w:rsidR="008D05BD" w:rsidRDefault="00000000">
      <w:r>
        <w:t>Equipo: Woman Consulting Group</w:t>
      </w:r>
    </w:p>
    <w:p w14:paraId="44DABFAE" w14:textId="77777777" w:rsidR="008D05BD" w:rsidRDefault="00000000">
      <w:r>
        <w:t>Sprint Nº: _____</w:t>
      </w:r>
    </w:p>
    <w:p w14:paraId="16F86123" w14:textId="77777777" w:rsidR="008D05BD" w:rsidRDefault="00000000">
      <w:r>
        <w:t>Fecha: ____ / ____ / 2025</w:t>
      </w:r>
    </w:p>
    <w:p w14:paraId="51B336E8" w14:textId="77777777" w:rsidR="008D05BD" w:rsidRDefault="00000000">
      <w:r>
        <w:t>Moderadora (Scrum Master): ___________________________</w:t>
      </w:r>
    </w:p>
    <w:p w14:paraId="634E4F26" w14:textId="77777777" w:rsidR="008D05BD" w:rsidRDefault="008D05BD"/>
    <w:p w14:paraId="4E3F6216" w14:textId="77777777" w:rsidR="008D05BD" w:rsidRDefault="00000000">
      <w:pPr>
        <w:pStyle w:val="Ttulo1"/>
      </w:pPr>
      <w:r>
        <w:t>Respuestas individuales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D05BD" w14:paraId="5A8E9249" w14:textId="77777777">
        <w:tc>
          <w:tcPr>
            <w:tcW w:w="2160" w:type="dxa"/>
          </w:tcPr>
          <w:p w14:paraId="70A2B471" w14:textId="77777777" w:rsidR="008D05BD" w:rsidRDefault="00000000">
            <w:r>
              <w:t>Nombre</w:t>
            </w:r>
          </w:p>
        </w:tc>
        <w:tc>
          <w:tcPr>
            <w:tcW w:w="2160" w:type="dxa"/>
          </w:tcPr>
          <w:p w14:paraId="2CF133B6" w14:textId="77777777" w:rsidR="008D05BD" w:rsidRDefault="00000000">
            <w:r>
              <w:t>¿Qué hice ayer?</w:t>
            </w:r>
          </w:p>
        </w:tc>
        <w:tc>
          <w:tcPr>
            <w:tcW w:w="2160" w:type="dxa"/>
          </w:tcPr>
          <w:p w14:paraId="3C598CE2" w14:textId="77777777" w:rsidR="008D05BD" w:rsidRPr="002E406B" w:rsidRDefault="00000000">
            <w:pPr>
              <w:rPr>
                <w:lang w:val="es-CO"/>
              </w:rPr>
            </w:pPr>
            <w:r w:rsidRPr="002E406B">
              <w:rPr>
                <w:lang w:val="es-CO"/>
              </w:rPr>
              <w:t>¿Qué voy a hacer hoy?</w:t>
            </w:r>
          </w:p>
        </w:tc>
        <w:tc>
          <w:tcPr>
            <w:tcW w:w="2160" w:type="dxa"/>
          </w:tcPr>
          <w:p w14:paraId="527E83AE" w14:textId="77777777" w:rsidR="008D05BD" w:rsidRDefault="00000000">
            <w:r>
              <w:t>¿Tengo bloqueos o dificultades?</w:t>
            </w:r>
          </w:p>
        </w:tc>
      </w:tr>
      <w:tr w:rsidR="008D05BD" w14:paraId="26016944" w14:textId="77777777">
        <w:tc>
          <w:tcPr>
            <w:tcW w:w="2160" w:type="dxa"/>
          </w:tcPr>
          <w:p w14:paraId="2A8EDFD3" w14:textId="77777777" w:rsidR="008D05BD" w:rsidRDefault="008D05BD"/>
        </w:tc>
        <w:tc>
          <w:tcPr>
            <w:tcW w:w="2160" w:type="dxa"/>
          </w:tcPr>
          <w:p w14:paraId="462D6B4F" w14:textId="77777777" w:rsidR="008D05BD" w:rsidRDefault="008D05BD"/>
        </w:tc>
        <w:tc>
          <w:tcPr>
            <w:tcW w:w="2160" w:type="dxa"/>
          </w:tcPr>
          <w:p w14:paraId="577A7E61" w14:textId="77777777" w:rsidR="008D05BD" w:rsidRDefault="008D05BD"/>
        </w:tc>
        <w:tc>
          <w:tcPr>
            <w:tcW w:w="2160" w:type="dxa"/>
          </w:tcPr>
          <w:p w14:paraId="114F306C" w14:textId="77777777" w:rsidR="008D05BD" w:rsidRDefault="008D05BD"/>
        </w:tc>
      </w:tr>
      <w:tr w:rsidR="008D05BD" w14:paraId="1343DA57" w14:textId="77777777">
        <w:tc>
          <w:tcPr>
            <w:tcW w:w="2160" w:type="dxa"/>
          </w:tcPr>
          <w:p w14:paraId="1F301ADD" w14:textId="77777777" w:rsidR="008D05BD" w:rsidRDefault="008D05BD"/>
        </w:tc>
        <w:tc>
          <w:tcPr>
            <w:tcW w:w="2160" w:type="dxa"/>
          </w:tcPr>
          <w:p w14:paraId="13835CDD" w14:textId="77777777" w:rsidR="008D05BD" w:rsidRDefault="008D05BD"/>
        </w:tc>
        <w:tc>
          <w:tcPr>
            <w:tcW w:w="2160" w:type="dxa"/>
          </w:tcPr>
          <w:p w14:paraId="318E5630" w14:textId="77777777" w:rsidR="008D05BD" w:rsidRDefault="008D05BD"/>
        </w:tc>
        <w:tc>
          <w:tcPr>
            <w:tcW w:w="2160" w:type="dxa"/>
          </w:tcPr>
          <w:p w14:paraId="3C8D495A" w14:textId="77777777" w:rsidR="008D05BD" w:rsidRDefault="008D05BD"/>
        </w:tc>
      </w:tr>
      <w:tr w:rsidR="008D05BD" w14:paraId="0220A056" w14:textId="77777777">
        <w:tc>
          <w:tcPr>
            <w:tcW w:w="2160" w:type="dxa"/>
          </w:tcPr>
          <w:p w14:paraId="2D1BEA83" w14:textId="77777777" w:rsidR="008D05BD" w:rsidRDefault="008D05BD"/>
        </w:tc>
        <w:tc>
          <w:tcPr>
            <w:tcW w:w="2160" w:type="dxa"/>
          </w:tcPr>
          <w:p w14:paraId="23007231" w14:textId="77777777" w:rsidR="008D05BD" w:rsidRDefault="008D05BD"/>
        </w:tc>
        <w:tc>
          <w:tcPr>
            <w:tcW w:w="2160" w:type="dxa"/>
          </w:tcPr>
          <w:p w14:paraId="63298A08" w14:textId="77777777" w:rsidR="008D05BD" w:rsidRDefault="008D05BD"/>
        </w:tc>
        <w:tc>
          <w:tcPr>
            <w:tcW w:w="2160" w:type="dxa"/>
          </w:tcPr>
          <w:p w14:paraId="4BA132A4" w14:textId="77777777" w:rsidR="008D05BD" w:rsidRDefault="008D05BD"/>
        </w:tc>
      </w:tr>
      <w:tr w:rsidR="008D05BD" w14:paraId="406ECD5D" w14:textId="77777777">
        <w:tc>
          <w:tcPr>
            <w:tcW w:w="2160" w:type="dxa"/>
          </w:tcPr>
          <w:p w14:paraId="38B3C627" w14:textId="77777777" w:rsidR="008D05BD" w:rsidRDefault="008D05BD"/>
        </w:tc>
        <w:tc>
          <w:tcPr>
            <w:tcW w:w="2160" w:type="dxa"/>
          </w:tcPr>
          <w:p w14:paraId="63C5A7E0" w14:textId="77777777" w:rsidR="008D05BD" w:rsidRDefault="008D05BD"/>
        </w:tc>
        <w:tc>
          <w:tcPr>
            <w:tcW w:w="2160" w:type="dxa"/>
          </w:tcPr>
          <w:p w14:paraId="30C627D3" w14:textId="77777777" w:rsidR="008D05BD" w:rsidRDefault="008D05BD"/>
        </w:tc>
        <w:tc>
          <w:tcPr>
            <w:tcW w:w="2160" w:type="dxa"/>
          </w:tcPr>
          <w:p w14:paraId="3CF28F43" w14:textId="77777777" w:rsidR="008D05BD" w:rsidRDefault="008D05BD"/>
        </w:tc>
      </w:tr>
      <w:tr w:rsidR="008D05BD" w14:paraId="297B89A2" w14:textId="77777777">
        <w:tc>
          <w:tcPr>
            <w:tcW w:w="2160" w:type="dxa"/>
          </w:tcPr>
          <w:p w14:paraId="75C94252" w14:textId="77777777" w:rsidR="008D05BD" w:rsidRDefault="008D05BD"/>
        </w:tc>
        <w:tc>
          <w:tcPr>
            <w:tcW w:w="2160" w:type="dxa"/>
          </w:tcPr>
          <w:p w14:paraId="45024650" w14:textId="77777777" w:rsidR="008D05BD" w:rsidRDefault="008D05BD"/>
        </w:tc>
        <w:tc>
          <w:tcPr>
            <w:tcW w:w="2160" w:type="dxa"/>
          </w:tcPr>
          <w:p w14:paraId="03505517" w14:textId="77777777" w:rsidR="008D05BD" w:rsidRDefault="008D05BD"/>
        </w:tc>
        <w:tc>
          <w:tcPr>
            <w:tcW w:w="2160" w:type="dxa"/>
          </w:tcPr>
          <w:p w14:paraId="3BDD07A8" w14:textId="77777777" w:rsidR="008D05BD" w:rsidRDefault="008D05BD"/>
        </w:tc>
      </w:tr>
      <w:tr w:rsidR="008D05BD" w14:paraId="1F682AE6" w14:textId="77777777">
        <w:tc>
          <w:tcPr>
            <w:tcW w:w="2160" w:type="dxa"/>
          </w:tcPr>
          <w:p w14:paraId="035BCEEB" w14:textId="77777777" w:rsidR="008D05BD" w:rsidRDefault="008D05BD"/>
        </w:tc>
        <w:tc>
          <w:tcPr>
            <w:tcW w:w="2160" w:type="dxa"/>
          </w:tcPr>
          <w:p w14:paraId="741DB049" w14:textId="77777777" w:rsidR="008D05BD" w:rsidRDefault="008D05BD"/>
        </w:tc>
        <w:tc>
          <w:tcPr>
            <w:tcW w:w="2160" w:type="dxa"/>
          </w:tcPr>
          <w:p w14:paraId="3200D316" w14:textId="77777777" w:rsidR="008D05BD" w:rsidRDefault="008D05BD"/>
        </w:tc>
        <w:tc>
          <w:tcPr>
            <w:tcW w:w="2160" w:type="dxa"/>
          </w:tcPr>
          <w:p w14:paraId="64AEC27D" w14:textId="77777777" w:rsidR="008D05BD" w:rsidRDefault="008D05BD"/>
        </w:tc>
      </w:tr>
      <w:tr w:rsidR="008D05BD" w14:paraId="31585784" w14:textId="77777777">
        <w:tc>
          <w:tcPr>
            <w:tcW w:w="2160" w:type="dxa"/>
          </w:tcPr>
          <w:p w14:paraId="7A428C33" w14:textId="77777777" w:rsidR="008D05BD" w:rsidRDefault="008D05BD"/>
        </w:tc>
        <w:tc>
          <w:tcPr>
            <w:tcW w:w="2160" w:type="dxa"/>
          </w:tcPr>
          <w:p w14:paraId="660967C7" w14:textId="77777777" w:rsidR="008D05BD" w:rsidRDefault="008D05BD"/>
        </w:tc>
        <w:tc>
          <w:tcPr>
            <w:tcW w:w="2160" w:type="dxa"/>
          </w:tcPr>
          <w:p w14:paraId="11DF22D3" w14:textId="77777777" w:rsidR="008D05BD" w:rsidRDefault="008D05BD"/>
        </w:tc>
        <w:tc>
          <w:tcPr>
            <w:tcW w:w="2160" w:type="dxa"/>
          </w:tcPr>
          <w:p w14:paraId="3847B0D9" w14:textId="77777777" w:rsidR="008D05BD" w:rsidRDefault="008D05BD"/>
        </w:tc>
      </w:tr>
      <w:tr w:rsidR="008D05BD" w14:paraId="69EDF132" w14:textId="77777777">
        <w:tc>
          <w:tcPr>
            <w:tcW w:w="2160" w:type="dxa"/>
          </w:tcPr>
          <w:p w14:paraId="25221EE6" w14:textId="77777777" w:rsidR="008D05BD" w:rsidRDefault="008D05BD"/>
        </w:tc>
        <w:tc>
          <w:tcPr>
            <w:tcW w:w="2160" w:type="dxa"/>
          </w:tcPr>
          <w:p w14:paraId="29081D05" w14:textId="77777777" w:rsidR="008D05BD" w:rsidRDefault="008D05BD"/>
        </w:tc>
        <w:tc>
          <w:tcPr>
            <w:tcW w:w="2160" w:type="dxa"/>
          </w:tcPr>
          <w:p w14:paraId="374E1CE3" w14:textId="77777777" w:rsidR="008D05BD" w:rsidRDefault="008D05BD"/>
        </w:tc>
        <w:tc>
          <w:tcPr>
            <w:tcW w:w="2160" w:type="dxa"/>
          </w:tcPr>
          <w:p w14:paraId="4AB702A9" w14:textId="77777777" w:rsidR="008D05BD" w:rsidRDefault="008D05BD"/>
        </w:tc>
      </w:tr>
      <w:tr w:rsidR="008D05BD" w14:paraId="2853DA1C" w14:textId="77777777">
        <w:tc>
          <w:tcPr>
            <w:tcW w:w="2160" w:type="dxa"/>
          </w:tcPr>
          <w:p w14:paraId="684B0944" w14:textId="77777777" w:rsidR="008D05BD" w:rsidRDefault="008D05BD"/>
        </w:tc>
        <w:tc>
          <w:tcPr>
            <w:tcW w:w="2160" w:type="dxa"/>
          </w:tcPr>
          <w:p w14:paraId="21AF6A72" w14:textId="77777777" w:rsidR="008D05BD" w:rsidRDefault="008D05BD"/>
        </w:tc>
        <w:tc>
          <w:tcPr>
            <w:tcW w:w="2160" w:type="dxa"/>
          </w:tcPr>
          <w:p w14:paraId="61934ABD" w14:textId="77777777" w:rsidR="008D05BD" w:rsidRDefault="008D05BD"/>
        </w:tc>
        <w:tc>
          <w:tcPr>
            <w:tcW w:w="2160" w:type="dxa"/>
          </w:tcPr>
          <w:p w14:paraId="6AA71EC2" w14:textId="77777777" w:rsidR="008D05BD" w:rsidRDefault="008D05BD"/>
        </w:tc>
      </w:tr>
      <w:tr w:rsidR="008D05BD" w14:paraId="2F025444" w14:textId="77777777">
        <w:tc>
          <w:tcPr>
            <w:tcW w:w="2160" w:type="dxa"/>
          </w:tcPr>
          <w:p w14:paraId="33E331A6" w14:textId="77777777" w:rsidR="008D05BD" w:rsidRDefault="008D05BD"/>
        </w:tc>
        <w:tc>
          <w:tcPr>
            <w:tcW w:w="2160" w:type="dxa"/>
          </w:tcPr>
          <w:p w14:paraId="2DF4801A" w14:textId="77777777" w:rsidR="008D05BD" w:rsidRDefault="008D05BD"/>
        </w:tc>
        <w:tc>
          <w:tcPr>
            <w:tcW w:w="2160" w:type="dxa"/>
          </w:tcPr>
          <w:p w14:paraId="17E33446" w14:textId="77777777" w:rsidR="008D05BD" w:rsidRDefault="008D05BD"/>
        </w:tc>
        <w:tc>
          <w:tcPr>
            <w:tcW w:w="2160" w:type="dxa"/>
          </w:tcPr>
          <w:p w14:paraId="02591835" w14:textId="77777777" w:rsidR="008D05BD" w:rsidRDefault="008D05BD"/>
        </w:tc>
      </w:tr>
    </w:tbl>
    <w:p w14:paraId="0767723A" w14:textId="77777777" w:rsidR="008D05BD" w:rsidRDefault="008D05BD"/>
    <w:p w14:paraId="57A7EFE8" w14:textId="77777777" w:rsidR="002E406B" w:rsidRDefault="002E406B"/>
    <w:p w14:paraId="2695C40F" w14:textId="77777777" w:rsidR="008D05BD" w:rsidRDefault="00000000">
      <w:pPr>
        <w:pStyle w:val="Ttulo1"/>
      </w:pPr>
      <w:r>
        <w:lastRenderedPageBreak/>
        <w:t>Observaciones del día</w:t>
      </w:r>
    </w:p>
    <w:p w14:paraId="5A8F34A3" w14:textId="77777777" w:rsidR="008D05BD" w:rsidRDefault="00000000">
      <w:r>
        <w:t>Avances generales del equipo:</w:t>
      </w:r>
      <w:r>
        <w:br/>
        <w:t>- _______________________</w:t>
      </w:r>
      <w:r>
        <w:br/>
        <w:t>- _______________________</w:t>
      </w:r>
    </w:p>
    <w:p w14:paraId="42E32C1A" w14:textId="77777777" w:rsidR="008D05BD" w:rsidRDefault="00000000">
      <w:r>
        <w:t>Problemas detectados o pendientes:</w:t>
      </w:r>
      <w:r>
        <w:br/>
        <w:t>- _______________________</w:t>
      </w:r>
      <w:r>
        <w:br/>
        <w:t>- _______________________</w:t>
      </w:r>
    </w:p>
    <w:p w14:paraId="201FC7F3" w14:textId="77777777" w:rsidR="008D05BD" w:rsidRDefault="00000000">
      <w:pPr>
        <w:pStyle w:val="Ttulo1"/>
      </w:pPr>
      <w:r>
        <w:t>Acciones inmediatas / compromisos</w:t>
      </w:r>
    </w:p>
    <w:p w14:paraId="7E467B55" w14:textId="77777777" w:rsidR="008D05BD" w:rsidRDefault="00000000">
      <w:r>
        <w:t>- _______________________</w:t>
      </w:r>
      <w:r>
        <w:br/>
        <w:t>- _______________________</w:t>
      </w:r>
    </w:p>
    <w:p w14:paraId="70F665B6" w14:textId="77777777" w:rsidR="008D05BD" w:rsidRDefault="00000000">
      <w:pPr>
        <w:pStyle w:val="Ttulo1"/>
      </w:pPr>
      <w:r>
        <w:t>Próxima reunión</w:t>
      </w:r>
    </w:p>
    <w:p w14:paraId="37A8DE72" w14:textId="77777777" w:rsidR="008D05BD" w:rsidRDefault="00000000">
      <w:r>
        <w:t>Fecha: ____________</w:t>
      </w:r>
    </w:p>
    <w:p w14:paraId="646A8178" w14:textId="77777777" w:rsidR="008D05BD" w:rsidRDefault="00000000">
      <w:r>
        <w:t>Hora: ____________</w:t>
      </w:r>
    </w:p>
    <w:p w14:paraId="64F5D26D" w14:textId="77777777" w:rsidR="008D05BD" w:rsidRDefault="00000000">
      <w:r>
        <w:t>Medio: ____________ (Zoom / Teams / WhatsApp)</w:t>
      </w:r>
    </w:p>
    <w:sectPr w:rsidR="008D05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349118">
    <w:abstractNumId w:val="8"/>
  </w:num>
  <w:num w:numId="2" w16cid:durableId="1559364389">
    <w:abstractNumId w:val="6"/>
  </w:num>
  <w:num w:numId="3" w16cid:durableId="488404261">
    <w:abstractNumId w:val="5"/>
  </w:num>
  <w:num w:numId="4" w16cid:durableId="951937053">
    <w:abstractNumId w:val="4"/>
  </w:num>
  <w:num w:numId="5" w16cid:durableId="1342051960">
    <w:abstractNumId w:val="7"/>
  </w:num>
  <w:num w:numId="6" w16cid:durableId="1255550848">
    <w:abstractNumId w:val="3"/>
  </w:num>
  <w:num w:numId="7" w16cid:durableId="128254228">
    <w:abstractNumId w:val="2"/>
  </w:num>
  <w:num w:numId="8" w16cid:durableId="1510216466">
    <w:abstractNumId w:val="1"/>
  </w:num>
  <w:num w:numId="9" w16cid:durableId="35824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06B"/>
    <w:rsid w:val="00326F90"/>
    <w:rsid w:val="008D05BD"/>
    <w:rsid w:val="00A764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7365A"/>
  <w14:defaultImageDpi w14:val="300"/>
  <w15:docId w15:val="{3404139C-E685-4E9D-B2EE-69786EB2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Sandra Jimenez</cp:lastModifiedBy>
  <cp:revision>2</cp:revision>
  <dcterms:created xsi:type="dcterms:W3CDTF">2013-12-23T23:15:00Z</dcterms:created>
  <dcterms:modified xsi:type="dcterms:W3CDTF">2025-06-05T23:13:00Z</dcterms:modified>
  <cp:category/>
</cp:coreProperties>
</file>