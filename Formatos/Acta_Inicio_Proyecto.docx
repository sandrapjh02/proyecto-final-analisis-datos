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Acta de Inicio del Proyecto – Woman Consulting Group</w:t>
      </w:r>
    </w:p>
    <w:p>
      <w:r>
        <w:t>**Nombre del proyecto:** Análisis de las 10,000 Empresas Más Importantes de Colombia</w:t>
      </w:r>
    </w:p>
    <w:p>
      <w:r>
        <w:t>**Objetivo:** Analizar el comportamiento de las empresas más importantes de Colombia para identificar sectores y regiones con mayor potencial económico.</w:t>
      </w:r>
    </w:p>
    <w:p>
      <w:r>
        <w:t>**Hipótesis:** Ciertos sectores económicos y regiones concentran mayores ingresos, utilidades y patrimonio.</w:t>
      </w:r>
    </w:p>
    <w:p>
      <w:r>
        <w:t>**Herramientas:** Python, Power BI, GitHub, Trello, SCRUM</w:t>
      </w:r>
    </w:p>
    <w:p>
      <w:r>
        <w:t>**Fecha de inicio:** ____ / ____ / 2025</w:t>
      </w:r>
    </w:p>
    <w:p>
      <w:r>
        <w:t>**Sprint estimados:** 4</w:t>
      </w:r>
    </w:p>
    <w:p>
      <w:r>
        <w:t>**Entregables:** Dashboard, Repositorio GitHub, Presentación TED Talk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